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4F21" w14:textId="172E5C4F" w:rsidR="00E95817" w:rsidRDefault="00000000">
      <w:pPr>
        <w:pStyle w:val="Title"/>
      </w:pPr>
      <w:r>
        <w:t xml:space="preserve">Hands-on </w:t>
      </w:r>
      <w:r w:rsidR="00EE2942">
        <w:t>3</w:t>
      </w:r>
      <w:r>
        <w:t>: Branching and Merging</w:t>
      </w:r>
    </w:p>
    <w:p w14:paraId="4C53D808" w14:textId="77777777" w:rsidR="00E95817" w:rsidRDefault="00000000">
      <w:pPr>
        <w:pStyle w:val="ListBullet"/>
      </w:pPr>
      <w:r>
        <w:t>1. Navigate to your Git repository folder:</w:t>
      </w:r>
    </w:p>
    <w:p w14:paraId="47938964" w14:textId="77777777" w:rsidR="00E95817" w:rsidRDefault="00000000">
      <w:pPr>
        <w:pStyle w:val="IntenseQuote"/>
      </w:pPr>
      <w:r>
        <w:t>cd path/to/your/repo</w:t>
      </w:r>
    </w:p>
    <w:p w14:paraId="020A9D0B" w14:textId="77777777" w:rsidR="00E95817" w:rsidRDefault="00000000">
      <w:pPr>
        <w:pStyle w:val="ListBullet"/>
      </w:pPr>
      <w:r>
        <w:t>2. Check if Git is initialized:</w:t>
      </w:r>
    </w:p>
    <w:p w14:paraId="6C376F0F" w14:textId="77777777" w:rsidR="00E95817" w:rsidRDefault="00000000">
      <w:pPr>
        <w:pStyle w:val="IntenseQuote"/>
      </w:pPr>
      <w:r>
        <w:t>git status</w:t>
      </w:r>
    </w:p>
    <w:p w14:paraId="25AC77E8" w14:textId="77777777" w:rsidR="00E95817" w:rsidRDefault="00000000">
      <w:pPr>
        <w:pStyle w:val="ListBullet"/>
      </w:pPr>
      <w:r>
        <w:t xml:space="preserve">   If not, initialize it using:</w:t>
      </w:r>
    </w:p>
    <w:p w14:paraId="6480C796" w14:textId="77777777" w:rsidR="00E95817" w:rsidRDefault="00000000">
      <w:pPr>
        <w:pStyle w:val="IntenseQuote"/>
      </w:pPr>
      <w:r>
        <w:t>git init</w:t>
      </w:r>
    </w:p>
    <w:p w14:paraId="3B75AA32" w14:textId="77777777" w:rsidR="00E95817" w:rsidRDefault="00000000">
      <w:pPr>
        <w:pStyle w:val="ListBullet"/>
      </w:pPr>
      <w:r>
        <w:t>3. Stage and commit your existing file (if not done yet):</w:t>
      </w:r>
    </w:p>
    <w:p w14:paraId="2C0F1ECD" w14:textId="77777777" w:rsidR="00E95817" w:rsidRDefault="00000000">
      <w:pPr>
        <w:pStyle w:val="IntenseQuote"/>
      </w:pPr>
      <w:r>
        <w:t>git add welcome.txt</w:t>
      </w:r>
      <w:r>
        <w:br/>
        <w:t>git commit -m "Initial commit with welcome.txt"</w:t>
      </w:r>
    </w:p>
    <w:p w14:paraId="5B1D61C2" w14:textId="77777777" w:rsidR="00E95817" w:rsidRDefault="00000000">
      <w:pPr>
        <w:pStyle w:val="ListBullet"/>
      </w:pPr>
      <w:r>
        <w:t>4. Create a new branch:</w:t>
      </w:r>
    </w:p>
    <w:p w14:paraId="113C2DAA" w14:textId="77777777" w:rsidR="00E95817" w:rsidRDefault="00000000">
      <w:pPr>
        <w:pStyle w:val="IntenseQuote"/>
      </w:pPr>
      <w:r>
        <w:t>git branch GitNewBranch</w:t>
      </w:r>
    </w:p>
    <w:p w14:paraId="4CB09299" w14:textId="77777777" w:rsidR="00E95817" w:rsidRDefault="00000000">
      <w:pPr>
        <w:pStyle w:val="ListBullet"/>
      </w:pPr>
      <w:r>
        <w:t xml:space="preserve">   OR directly switch to it:</w:t>
      </w:r>
    </w:p>
    <w:p w14:paraId="2CF4C822" w14:textId="77777777" w:rsidR="00E95817" w:rsidRDefault="00000000">
      <w:pPr>
        <w:pStyle w:val="IntenseQuote"/>
      </w:pPr>
      <w:r>
        <w:t>git checkout -b GitNewBranch</w:t>
      </w:r>
    </w:p>
    <w:p w14:paraId="45AE7DF1" w14:textId="77777777" w:rsidR="00E95817" w:rsidRDefault="00000000">
      <w:pPr>
        <w:pStyle w:val="ListBullet"/>
      </w:pPr>
      <w:r>
        <w:t>5. Add a new file on the branch:</w:t>
      </w:r>
    </w:p>
    <w:p w14:paraId="52226C3A" w14:textId="77777777" w:rsidR="00E95817" w:rsidRDefault="00000000">
      <w:pPr>
        <w:pStyle w:val="IntenseQuote"/>
      </w:pPr>
      <w:r>
        <w:t>echo "This is from GitNewBranch" &gt; branch_file.txt</w:t>
      </w:r>
    </w:p>
    <w:p w14:paraId="0D9ED992" w14:textId="77777777" w:rsidR="00E95817" w:rsidRDefault="00000000">
      <w:pPr>
        <w:pStyle w:val="ListBullet"/>
      </w:pPr>
      <w:r>
        <w:t xml:space="preserve">   Stage and commit the new file:</w:t>
      </w:r>
    </w:p>
    <w:p w14:paraId="220D6A1E" w14:textId="77777777" w:rsidR="00E95817" w:rsidRDefault="00000000">
      <w:pPr>
        <w:pStyle w:val="IntenseQuote"/>
      </w:pPr>
      <w:r>
        <w:t>git add branch_file.txt</w:t>
      </w:r>
      <w:r>
        <w:br/>
        <w:t>git commit -m "Add branch_file.txt from GitNewBranch"</w:t>
      </w:r>
    </w:p>
    <w:p w14:paraId="77ACBD96" w14:textId="77777777" w:rsidR="00E95817" w:rsidRDefault="00000000">
      <w:pPr>
        <w:pStyle w:val="ListBullet"/>
      </w:pPr>
      <w:r>
        <w:t>6. Switch back to the master branch:</w:t>
      </w:r>
    </w:p>
    <w:p w14:paraId="38F228A4" w14:textId="77777777" w:rsidR="00E95817" w:rsidRDefault="00000000">
      <w:pPr>
        <w:pStyle w:val="IntenseQuote"/>
      </w:pPr>
      <w:r>
        <w:t>git checkout master</w:t>
      </w:r>
    </w:p>
    <w:p w14:paraId="3D0DECE0" w14:textId="77777777" w:rsidR="00E95817" w:rsidRDefault="00000000">
      <w:pPr>
        <w:pStyle w:val="ListBullet"/>
      </w:pPr>
      <w:r>
        <w:t>7. Merge the new branch into master:</w:t>
      </w:r>
    </w:p>
    <w:p w14:paraId="5A452A49" w14:textId="77777777" w:rsidR="00E95817" w:rsidRDefault="00000000">
      <w:pPr>
        <w:pStyle w:val="IntenseQuote"/>
      </w:pPr>
      <w:r>
        <w:lastRenderedPageBreak/>
        <w:t>git merge GitNewBranch</w:t>
      </w:r>
    </w:p>
    <w:sectPr w:rsidR="00E95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878286">
    <w:abstractNumId w:val="8"/>
  </w:num>
  <w:num w:numId="2" w16cid:durableId="577709021">
    <w:abstractNumId w:val="6"/>
  </w:num>
  <w:num w:numId="3" w16cid:durableId="678774879">
    <w:abstractNumId w:val="5"/>
  </w:num>
  <w:num w:numId="4" w16cid:durableId="1709599366">
    <w:abstractNumId w:val="4"/>
  </w:num>
  <w:num w:numId="5" w16cid:durableId="921446502">
    <w:abstractNumId w:val="7"/>
  </w:num>
  <w:num w:numId="6" w16cid:durableId="1743484620">
    <w:abstractNumId w:val="3"/>
  </w:num>
  <w:num w:numId="7" w16cid:durableId="755908010">
    <w:abstractNumId w:val="2"/>
  </w:num>
  <w:num w:numId="8" w16cid:durableId="1943104327">
    <w:abstractNumId w:val="1"/>
  </w:num>
  <w:num w:numId="9" w16cid:durableId="199564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11A"/>
    <w:rsid w:val="00B47730"/>
    <w:rsid w:val="00CB0664"/>
    <w:rsid w:val="00E95817"/>
    <w:rsid w:val="00EE29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2F1BA"/>
  <w14:defaultImageDpi w14:val="300"/>
  <w15:docId w15:val="{98F733DC-7D40-4D7D-9729-DC0CE4B2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M</cp:lastModifiedBy>
  <cp:revision>2</cp:revision>
  <dcterms:created xsi:type="dcterms:W3CDTF">2013-12-23T23:15:00Z</dcterms:created>
  <dcterms:modified xsi:type="dcterms:W3CDTF">2025-08-02T13:47:00Z</dcterms:modified>
  <cp:category/>
</cp:coreProperties>
</file>
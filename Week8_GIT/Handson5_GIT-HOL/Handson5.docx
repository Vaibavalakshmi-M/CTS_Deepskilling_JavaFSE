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C034" w14:textId="68F9ADE7" w:rsidR="001B0CC5" w:rsidRDefault="00000000">
      <w:pPr>
        <w:pStyle w:val="Title"/>
      </w:pPr>
      <w:r>
        <w:t>Hands-On Lab</w:t>
      </w:r>
      <w:r w:rsidR="00AE71B9">
        <w:t>5</w:t>
      </w:r>
      <w:r>
        <w:t xml:space="preserve">: Git Clean-up and Push to Remote </w:t>
      </w:r>
    </w:p>
    <w:p w14:paraId="5344D68A" w14:textId="77777777" w:rsidR="001B0CC5" w:rsidRDefault="00000000">
      <w:pPr>
        <w:pStyle w:val="Heading2"/>
      </w:pPr>
      <w:r>
        <w:t>1. Verify if master is in clean state</w:t>
      </w:r>
    </w:p>
    <w:p w14:paraId="12E75F00" w14:textId="77777777" w:rsidR="001B0CC5" w:rsidRDefault="00000000">
      <w:pPr>
        <w:pStyle w:val="IntenseQuote"/>
      </w:pPr>
      <w:r>
        <w:t>$ git status</w:t>
      </w:r>
      <w:r>
        <w:br/>
        <w:t>On branch master</w:t>
      </w:r>
      <w:r>
        <w:br/>
        <w:t>nothing to commit, working tree clean</w:t>
      </w:r>
    </w:p>
    <w:p w14:paraId="513447EF" w14:textId="77777777" w:rsidR="001B0CC5" w:rsidRDefault="00000000">
      <w:pPr>
        <w:pStyle w:val="Heading2"/>
      </w:pPr>
      <w:r>
        <w:t>2. List out all the available branches</w:t>
      </w:r>
    </w:p>
    <w:p w14:paraId="5DB879DC" w14:textId="77777777" w:rsidR="001B0CC5" w:rsidRDefault="00000000">
      <w:pPr>
        <w:pStyle w:val="IntenseQuote"/>
      </w:pPr>
      <w:r>
        <w:t>$ git branch</w:t>
      </w:r>
      <w:r>
        <w:br/>
        <w:t>* master</w:t>
      </w:r>
      <w:r>
        <w:br/>
        <w:t xml:space="preserve">  GitWork</w:t>
      </w:r>
    </w:p>
    <w:p w14:paraId="0927C531" w14:textId="77777777" w:rsidR="001B0CC5" w:rsidRDefault="00000000">
      <w:pPr>
        <w:pStyle w:val="Heading2"/>
      </w:pPr>
      <w:r>
        <w:t>3. Pull the remote git repository to the master</w:t>
      </w:r>
    </w:p>
    <w:p w14:paraId="55C49B3A" w14:textId="77777777" w:rsidR="001B0CC5" w:rsidRDefault="00000000">
      <w:pPr>
        <w:pStyle w:val="IntenseQuote"/>
      </w:pPr>
      <w:r>
        <w:t>$ git pull origin master</w:t>
      </w:r>
      <w:r>
        <w:br/>
        <w:t>Already up to date.</w:t>
      </w:r>
    </w:p>
    <w:p w14:paraId="7283E346" w14:textId="77777777" w:rsidR="001B0CC5" w:rsidRDefault="00000000">
      <w:pPr>
        <w:pStyle w:val="Heading2"/>
      </w:pPr>
      <w:r>
        <w:t>4. Push the changes, which are pending from “Git-T03-HOL_002” to the remote repository.</w:t>
      </w:r>
    </w:p>
    <w:p w14:paraId="48B2E127" w14:textId="77777777" w:rsidR="001B0CC5" w:rsidRDefault="00000000">
      <w:pPr>
        <w:pStyle w:val="IntenseQuote"/>
      </w:pPr>
      <w:r>
        <w:t>$ git push origin master</w:t>
      </w:r>
      <w:r>
        <w:br/>
        <w:t>Enumerating objects: 5, done.</w:t>
      </w:r>
      <w:r>
        <w:br/>
        <w:t>Counting objects: 100% (5/5), done.</w:t>
      </w:r>
      <w:r>
        <w:br/>
        <w:t>Delta compression using up to 8 threads</w:t>
      </w:r>
      <w:r>
        <w:br/>
        <w:t>Compressing objects: 100% (3/3), done.</w:t>
      </w:r>
      <w:r>
        <w:br/>
        <w:t>Writing objects: 100% (3/3), 354 bytes | 354.00 KiB/s, done.</w:t>
      </w:r>
      <w:r>
        <w:br/>
        <w:t>Total 3 (delta 1), reused 0 (delta 0)</w:t>
      </w:r>
      <w:r>
        <w:br/>
        <w:t>To https://gitlab.com/username/repository.git</w:t>
      </w:r>
      <w:r>
        <w:br/>
        <w:t xml:space="preserve">   abc1234..def5678  master -&gt; master</w:t>
      </w:r>
    </w:p>
    <w:p w14:paraId="384F8E5E" w14:textId="2219DBA7" w:rsidR="001B0CC5" w:rsidRDefault="00000000" w:rsidP="00AE71B9">
      <w:pPr>
        <w:pStyle w:val="Heading2"/>
      </w:pPr>
      <w:r>
        <w:t xml:space="preserve">5. </w:t>
      </w:r>
      <w:r w:rsidR="00AE71B9">
        <w:t>C</w:t>
      </w:r>
      <w:r>
        <w:t>hanges are reflected in the remote repository</w:t>
      </w:r>
    </w:p>
    <w:sectPr w:rsidR="001B0C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920512">
    <w:abstractNumId w:val="8"/>
  </w:num>
  <w:num w:numId="2" w16cid:durableId="592475367">
    <w:abstractNumId w:val="6"/>
  </w:num>
  <w:num w:numId="3" w16cid:durableId="1889802416">
    <w:abstractNumId w:val="5"/>
  </w:num>
  <w:num w:numId="4" w16cid:durableId="1129009300">
    <w:abstractNumId w:val="4"/>
  </w:num>
  <w:num w:numId="5" w16cid:durableId="1889800062">
    <w:abstractNumId w:val="7"/>
  </w:num>
  <w:num w:numId="6" w16cid:durableId="888344893">
    <w:abstractNumId w:val="3"/>
  </w:num>
  <w:num w:numId="7" w16cid:durableId="1691758036">
    <w:abstractNumId w:val="2"/>
  </w:num>
  <w:num w:numId="8" w16cid:durableId="601180718">
    <w:abstractNumId w:val="1"/>
  </w:num>
  <w:num w:numId="9" w16cid:durableId="152745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CC5"/>
    <w:rsid w:val="0029639D"/>
    <w:rsid w:val="00326F90"/>
    <w:rsid w:val="00AA1D8D"/>
    <w:rsid w:val="00AE611A"/>
    <w:rsid w:val="00AE71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DA6D1"/>
  <w14:defaultImageDpi w14:val="300"/>
  <w15:docId w15:val="{98F733DC-7D40-4D7D-9729-DC0CE4B2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M</cp:lastModifiedBy>
  <cp:revision>2</cp:revision>
  <dcterms:created xsi:type="dcterms:W3CDTF">2013-12-23T23:15:00Z</dcterms:created>
  <dcterms:modified xsi:type="dcterms:W3CDTF">2025-08-02T13:53:00Z</dcterms:modified>
  <cp:category/>
</cp:coreProperties>
</file>
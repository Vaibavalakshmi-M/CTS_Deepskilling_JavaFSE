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42F7C" w14:textId="77777777" w:rsidR="009E6CE5" w:rsidRDefault="00000000">
      <w:pPr>
        <w:pStyle w:val="Title"/>
      </w:pPr>
      <w:r>
        <w:t>Handson1: GIT-HOL (Hands-On Lab)</w:t>
      </w:r>
    </w:p>
    <w:p w14:paraId="2E8A8525" w14:textId="77777777" w:rsidR="009E6CE5" w:rsidRDefault="00000000">
      <w:pPr>
        <w:pStyle w:val="Heading1"/>
      </w:pPr>
      <w:r>
        <w:t>Step 1: Git Configuration</w:t>
      </w:r>
    </w:p>
    <w:p w14:paraId="1322B3F6" w14:textId="77777777" w:rsidR="009E6CE5" w:rsidRDefault="00000000">
      <w:r>
        <w:t>Check Git version:</w:t>
      </w:r>
    </w:p>
    <w:p w14:paraId="355E9DD7" w14:textId="77777777" w:rsidR="009E6CE5" w:rsidRDefault="00000000">
      <w:pPr>
        <w:pStyle w:val="IntenseQuote"/>
      </w:pPr>
      <w:r>
        <w:t>git --version</w:t>
      </w:r>
    </w:p>
    <w:p w14:paraId="09DA00CC" w14:textId="77777777" w:rsidR="009E6CE5" w:rsidRDefault="00000000">
      <w:r>
        <w:t>Output Example:</w:t>
      </w:r>
      <w:r>
        <w:br/>
        <w:t>git version 2.42.0.windows.1</w:t>
      </w:r>
    </w:p>
    <w:p w14:paraId="0B5D54B9" w14:textId="77777777" w:rsidR="009E6CE5" w:rsidRDefault="00000000">
      <w:r>
        <w:t>Set user name and email:</w:t>
      </w:r>
    </w:p>
    <w:p w14:paraId="1688030B" w14:textId="49778721" w:rsidR="009E6CE5" w:rsidRDefault="00000000">
      <w:pPr>
        <w:pStyle w:val="IntenseQuote"/>
      </w:pPr>
      <w:r>
        <w:br/>
        <w:t>git config --global user.name "</w:t>
      </w:r>
      <w:proofErr w:type="spellStart"/>
      <w:r w:rsidR="008D38FC">
        <w:t>Vaibavalakshmi</w:t>
      </w:r>
      <w:proofErr w:type="spellEnd"/>
      <w:r w:rsidR="008D38FC">
        <w:t xml:space="preserve"> M</w:t>
      </w:r>
      <w:r>
        <w:t>"</w:t>
      </w:r>
      <w:r>
        <w:br/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 w:rsidR="008D38FC">
        <w:t>mvaibavalakshmi@gmail.com</w:t>
      </w:r>
      <w:r>
        <w:t>"</w:t>
      </w:r>
      <w:r>
        <w:br/>
      </w:r>
    </w:p>
    <w:p w14:paraId="7AE97B8F" w14:textId="77777777" w:rsidR="009E6CE5" w:rsidRDefault="00000000">
      <w:r>
        <w:t>Verify configuration:</w:t>
      </w:r>
    </w:p>
    <w:p w14:paraId="6A36107D" w14:textId="77777777" w:rsidR="009E6CE5" w:rsidRDefault="00000000">
      <w:pPr>
        <w:pStyle w:val="IntenseQuote"/>
      </w:pPr>
      <w:r>
        <w:t>git config --list</w:t>
      </w:r>
    </w:p>
    <w:p w14:paraId="372368D9" w14:textId="77777777" w:rsidR="009E6CE5" w:rsidRDefault="00000000">
      <w:pPr>
        <w:pStyle w:val="Heading1"/>
      </w:pPr>
      <w:r>
        <w:t>Step 2: Set Notepad++ as Default Editor</w:t>
      </w:r>
    </w:p>
    <w:p w14:paraId="647A13B6" w14:textId="77777777" w:rsidR="009E6CE5" w:rsidRDefault="00000000">
      <w:r>
        <w:t>Check if notepad++ runs from Git Bash:</w:t>
      </w:r>
    </w:p>
    <w:p w14:paraId="3A5326E0" w14:textId="77777777" w:rsidR="009E6CE5" w:rsidRDefault="00000000">
      <w:pPr>
        <w:pStyle w:val="IntenseQuote"/>
      </w:pPr>
      <w:r>
        <w:t>notepad++</w:t>
      </w:r>
    </w:p>
    <w:p w14:paraId="23073F96" w14:textId="77777777" w:rsidR="009E6CE5" w:rsidRDefault="00000000">
      <w:r>
        <w:t>If it fails, add Notepad++ path to Environment Variables:</w:t>
      </w:r>
      <w:r>
        <w:br/>
        <w:t>Control Panel &gt; System &gt; Advanced System Settings &gt; Environment Variables &gt; Edit PATH</w:t>
      </w:r>
    </w:p>
    <w:p w14:paraId="681F19A8" w14:textId="77777777" w:rsidR="009E6CE5" w:rsidRDefault="00000000">
      <w:r>
        <w:t>Set Notepad++ as default editor for Git:</w:t>
      </w:r>
    </w:p>
    <w:p w14:paraId="0C283CC4" w14:textId="77777777" w:rsidR="009E6CE5" w:rsidRDefault="00000000">
      <w:pPr>
        <w:pStyle w:val="IntenseQuote"/>
      </w:pPr>
      <w:r>
        <w:t>git config --global core.editor "notepad++ -multiInst -notabbar -nosession -noPlugin"</w:t>
      </w:r>
    </w:p>
    <w:p w14:paraId="7EAFF2E8" w14:textId="77777777" w:rsidR="009E6CE5" w:rsidRDefault="00000000">
      <w:r>
        <w:t>Verify editor is set:</w:t>
      </w:r>
    </w:p>
    <w:p w14:paraId="3F06A7F7" w14:textId="77777777" w:rsidR="009E6CE5" w:rsidRDefault="00000000">
      <w:pPr>
        <w:pStyle w:val="IntenseQuote"/>
      </w:pPr>
      <w:r>
        <w:t>git config --global -e</w:t>
      </w:r>
    </w:p>
    <w:p w14:paraId="7D6687F7" w14:textId="77777777" w:rsidR="009E6CE5" w:rsidRDefault="00000000">
      <w:pPr>
        <w:pStyle w:val="Heading1"/>
      </w:pPr>
      <w:r>
        <w:t>Step 3: Create Repository and Add File</w:t>
      </w:r>
    </w:p>
    <w:p w14:paraId="617B1BBE" w14:textId="77777777" w:rsidR="009E6CE5" w:rsidRDefault="00000000">
      <w:r>
        <w:t>Create folder and initialize Git:</w:t>
      </w:r>
    </w:p>
    <w:p w14:paraId="4AE44288" w14:textId="77777777" w:rsidR="009E6CE5" w:rsidRDefault="00000000">
      <w:pPr>
        <w:pStyle w:val="IntenseQuote"/>
      </w:pPr>
      <w:r>
        <w:lastRenderedPageBreak/>
        <w:br/>
        <w:t>mkdir GitDemo</w:t>
      </w:r>
      <w:r>
        <w:br/>
        <w:t>cd GitDemo</w:t>
      </w:r>
      <w:r>
        <w:br/>
        <w:t>git init</w:t>
      </w:r>
      <w:r>
        <w:br/>
      </w:r>
    </w:p>
    <w:p w14:paraId="31D93492" w14:textId="77777777" w:rsidR="009E6CE5" w:rsidRDefault="00000000">
      <w:r>
        <w:t>List hidden files to confirm .git directory:</w:t>
      </w:r>
    </w:p>
    <w:p w14:paraId="74C2A4B8" w14:textId="77777777" w:rsidR="009E6CE5" w:rsidRDefault="00000000">
      <w:pPr>
        <w:pStyle w:val="IntenseQuote"/>
      </w:pPr>
      <w:r>
        <w:t>ls -a</w:t>
      </w:r>
    </w:p>
    <w:p w14:paraId="6A362552" w14:textId="77777777" w:rsidR="009E6CE5" w:rsidRDefault="00000000">
      <w:r>
        <w:t>Create and edit file:</w:t>
      </w:r>
    </w:p>
    <w:p w14:paraId="3A42AC02" w14:textId="77777777" w:rsidR="009E6CE5" w:rsidRDefault="00000000">
      <w:pPr>
        <w:pStyle w:val="IntenseQuote"/>
      </w:pPr>
      <w:r>
        <w:t>notepad++ welcome.txt</w:t>
      </w:r>
    </w:p>
    <w:p w14:paraId="2ACD8DD0" w14:textId="77777777" w:rsidR="009E6CE5" w:rsidRDefault="00000000">
      <w:r>
        <w:t>Check file existence:</w:t>
      </w:r>
    </w:p>
    <w:p w14:paraId="2AC62A2C" w14:textId="77777777" w:rsidR="009E6CE5" w:rsidRDefault="00000000">
      <w:pPr>
        <w:pStyle w:val="IntenseQuote"/>
      </w:pPr>
      <w:r>
        <w:t>ls</w:t>
      </w:r>
    </w:p>
    <w:p w14:paraId="0F4CAA03" w14:textId="77777777" w:rsidR="009E6CE5" w:rsidRDefault="00000000">
      <w:r>
        <w:t>View file contents:</w:t>
      </w:r>
    </w:p>
    <w:p w14:paraId="0B22E845" w14:textId="77777777" w:rsidR="009E6CE5" w:rsidRDefault="00000000">
      <w:pPr>
        <w:pStyle w:val="IntenseQuote"/>
      </w:pPr>
      <w:r>
        <w:t>cat welcome.txt</w:t>
      </w:r>
    </w:p>
    <w:p w14:paraId="553554DD" w14:textId="77777777" w:rsidR="009E6CE5" w:rsidRDefault="00000000">
      <w:r>
        <w:t>Check Git status:</w:t>
      </w:r>
    </w:p>
    <w:p w14:paraId="7A058C28" w14:textId="77777777" w:rsidR="009E6CE5" w:rsidRDefault="00000000">
      <w:pPr>
        <w:pStyle w:val="IntenseQuote"/>
      </w:pPr>
      <w:r>
        <w:t>git status</w:t>
      </w:r>
    </w:p>
    <w:p w14:paraId="41DECD9F" w14:textId="77777777" w:rsidR="009E6CE5" w:rsidRDefault="00000000">
      <w:r>
        <w:t>Add file to staging area:</w:t>
      </w:r>
    </w:p>
    <w:p w14:paraId="1B83269A" w14:textId="77777777" w:rsidR="009E6CE5" w:rsidRDefault="00000000">
      <w:pPr>
        <w:pStyle w:val="IntenseQuote"/>
      </w:pPr>
      <w:r>
        <w:t>git add welcome.txt</w:t>
      </w:r>
    </w:p>
    <w:p w14:paraId="116CB39F" w14:textId="77777777" w:rsidR="009E6CE5" w:rsidRDefault="00000000">
      <w:r>
        <w:t>Commit the file (multi-line comment in Notepad++):</w:t>
      </w:r>
    </w:p>
    <w:p w14:paraId="12338DCA" w14:textId="77777777" w:rsidR="009E6CE5" w:rsidRDefault="00000000">
      <w:pPr>
        <w:pStyle w:val="IntenseQuote"/>
      </w:pPr>
      <w:r>
        <w:t>git commit</w:t>
      </w:r>
    </w:p>
    <w:p w14:paraId="5ED34C9B" w14:textId="77777777" w:rsidR="009E6CE5" w:rsidRDefault="00000000">
      <w:pPr>
        <w:pStyle w:val="Heading1"/>
      </w:pPr>
      <w:r>
        <w:t>Step 4: Push to GitLab</w:t>
      </w:r>
    </w:p>
    <w:p w14:paraId="6B2EC86C" w14:textId="77777777" w:rsidR="009E6CE5" w:rsidRDefault="00000000">
      <w:r>
        <w:t>Add remote repository:</w:t>
      </w:r>
    </w:p>
    <w:p w14:paraId="7CCBC992" w14:textId="77777777" w:rsidR="009E6CE5" w:rsidRDefault="00000000">
      <w:pPr>
        <w:pStyle w:val="IntenseQuote"/>
      </w:pPr>
      <w:r>
        <w:t>git remote add origin https://gitlab.com/your-username/GitDemo.git</w:t>
      </w:r>
    </w:p>
    <w:p w14:paraId="3100ED70" w14:textId="77777777" w:rsidR="009E6CE5" w:rsidRDefault="00000000">
      <w:r>
        <w:t>Pull from remote (to handle unrelated histories):</w:t>
      </w:r>
    </w:p>
    <w:p w14:paraId="0BA19DDC" w14:textId="77777777" w:rsidR="009E6CE5" w:rsidRDefault="00000000">
      <w:pPr>
        <w:pStyle w:val="IntenseQuote"/>
      </w:pPr>
      <w:r>
        <w:t>git pull origin master --allow-unrelated-histories</w:t>
      </w:r>
    </w:p>
    <w:p w14:paraId="5231AEED" w14:textId="77777777" w:rsidR="009E6CE5" w:rsidRDefault="00000000">
      <w:r>
        <w:lastRenderedPageBreak/>
        <w:t>Push to remote repository:</w:t>
      </w:r>
    </w:p>
    <w:p w14:paraId="35104CF1" w14:textId="7918B521" w:rsidR="009E6CE5" w:rsidRDefault="00000000" w:rsidP="008D38FC">
      <w:pPr>
        <w:pStyle w:val="IntenseQuote"/>
      </w:pPr>
      <w:r>
        <w:t>git push -u origin master</w:t>
      </w:r>
    </w:p>
    <w:sectPr w:rsidR="009E6C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752979">
    <w:abstractNumId w:val="8"/>
  </w:num>
  <w:num w:numId="2" w16cid:durableId="1430814534">
    <w:abstractNumId w:val="6"/>
  </w:num>
  <w:num w:numId="3" w16cid:durableId="1778452203">
    <w:abstractNumId w:val="5"/>
  </w:num>
  <w:num w:numId="4" w16cid:durableId="319238572">
    <w:abstractNumId w:val="4"/>
  </w:num>
  <w:num w:numId="5" w16cid:durableId="68239957">
    <w:abstractNumId w:val="7"/>
  </w:num>
  <w:num w:numId="6" w16cid:durableId="1718091975">
    <w:abstractNumId w:val="3"/>
  </w:num>
  <w:num w:numId="7" w16cid:durableId="1821654027">
    <w:abstractNumId w:val="2"/>
  </w:num>
  <w:num w:numId="8" w16cid:durableId="170992317">
    <w:abstractNumId w:val="1"/>
  </w:num>
  <w:num w:numId="9" w16cid:durableId="15322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38FC"/>
    <w:rsid w:val="009E6CE5"/>
    <w:rsid w:val="00AA1D8D"/>
    <w:rsid w:val="00AE611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53BAED"/>
  <w14:defaultImageDpi w14:val="300"/>
  <w15:docId w15:val="{98F733DC-7D40-4D7D-9729-DC0CE4B2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 M</cp:lastModifiedBy>
  <cp:revision>2</cp:revision>
  <dcterms:created xsi:type="dcterms:W3CDTF">2013-12-23T23:15:00Z</dcterms:created>
  <dcterms:modified xsi:type="dcterms:W3CDTF">2025-08-02T13:46:00Z</dcterms:modified>
  <cp:category/>
</cp:coreProperties>
</file>
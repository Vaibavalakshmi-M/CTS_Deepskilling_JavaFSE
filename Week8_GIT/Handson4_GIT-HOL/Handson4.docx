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3: Resolving Merge Conflicts in Git</w:t>
      </w:r>
    </w:p>
    <w:p>
      <w:pPr>
        <w:pStyle w:val="IntenseQuote"/>
      </w:pPr>
      <w:r>
        <w:t>$ git status</w:t>
      </w:r>
    </w:p>
    <w:p>
      <w:pPr/>
      <w:r>
        <w:t>On branch master</w:t>
        <w:br/>
        <w:t>nothing to commit, working tree clean</w:t>
      </w:r>
    </w:p>
    <w:p>
      <w:pPr>
        <w:pStyle w:val="IntenseQuote"/>
      </w:pPr>
      <w:r>
        <w:t>$ git checkout -b GitWork</w:t>
      </w:r>
    </w:p>
    <w:p>
      <w:pPr/>
      <w:r>
        <w:t>Switched to a new branch 'GitWork'</w:t>
      </w:r>
    </w:p>
    <w:p>
      <w:pPr>
        <w:pStyle w:val="IntenseQuote"/>
      </w:pPr>
      <w:r>
        <w:t>$ git add hello.xml</w:t>
      </w:r>
    </w:p>
    <w:p>
      <w:pPr/>
    </w:p>
    <w:p>
      <w:pPr>
        <w:pStyle w:val="IntenseQuote"/>
      </w:pPr>
      <w:r>
        <w:t>$ git commit -m "Added hello.xml in GitWork branch"</w:t>
      </w:r>
    </w:p>
    <w:p>
      <w:pPr/>
      <w:r>
        <w:t>[GitWork (root-commit) abc1234] Added hello.xml in GitWork branch</w:t>
        <w:br/>
        <w:t xml:space="preserve"> 1 file changed, 1 insertion(+)</w:t>
        <w:br/>
        <w:t xml:space="preserve"> create mode 100644 hello.xml</w:t>
      </w:r>
    </w:p>
    <w:p>
      <w:pPr>
        <w:pStyle w:val="IntenseQuote"/>
      </w:pPr>
      <w:r>
        <w:t>$ git checkout master</w:t>
      </w:r>
    </w:p>
    <w:p>
      <w:pPr/>
      <w:r>
        <w:t>Switched to branch 'master'</w:t>
      </w:r>
    </w:p>
    <w:p>
      <w:pPr>
        <w:pStyle w:val="IntenseQuote"/>
      </w:pPr>
      <w:r>
        <w:t>$ git add hello.xml</w:t>
      </w:r>
    </w:p>
    <w:p>
      <w:pPr/>
    </w:p>
    <w:p>
      <w:pPr>
        <w:pStyle w:val="IntenseQuote"/>
      </w:pPr>
      <w:r>
        <w:t>$ git commit -m "Added hello.xml with different content in master"</w:t>
      </w:r>
    </w:p>
    <w:p>
      <w:pPr/>
      <w:r>
        <w:t>[master abc5678] Added hello.xml with different content in master</w:t>
        <w:br/>
        <w:t xml:space="preserve"> 1 file changed, 1 insertion(+)</w:t>
        <w:br/>
        <w:t xml:space="preserve"> create mode 100644 hello.xml</w:t>
      </w:r>
    </w:p>
    <w:p>
      <w:pPr>
        <w:pStyle w:val="IntenseQuote"/>
      </w:pPr>
      <w:r>
        <w:t>$ git log --oneline --graph --decorate --all</w:t>
      </w:r>
    </w:p>
    <w:p>
      <w:pPr/>
      <w:r>
        <w:t>* abc5678 (HEAD -&gt; master) Added hello.xml with different content in master</w:t>
        <w:br/>
        <w:t>* abc1234 (GitWork) Added hello.xml in GitWork branch</w:t>
      </w:r>
    </w:p>
    <w:p>
      <w:pPr>
        <w:pStyle w:val="IntenseQuote"/>
      </w:pPr>
      <w:r>
        <w:t>$ git diff GitWork</w:t>
      </w:r>
    </w:p>
    <w:p>
      <w:pPr/>
      <w:r>
        <w:t>- &lt;content in master&gt;</w:t>
        <w:br/>
        <w:t>+ &lt;content in GitWork&gt;</w:t>
      </w:r>
    </w:p>
    <w:p>
      <w:pPr>
        <w:pStyle w:val="IntenseQuote"/>
      </w:pPr>
      <w:r>
        <w:t>$ git difftool GitWork</w:t>
      </w:r>
    </w:p>
    <w:p>
      <w:pPr/>
      <w:r>
        <w:t>[P4Merge window opens showing differences]</w:t>
      </w:r>
    </w:p>
    <w:p>
      <w:pPr>
        <w:pStyle w:val="IntenseQuote"/>
      </w:pPr>
      <w:r>
        <w:t>$ git merge GitWork</w:t>
      </w:r>
    </w:p>
    <w:p>
      <w:pPr/>
      <w:r>
        <w:t>Auto-merging hello.xml</w:t>
        <w:br/>
        <w:t>CONFLICT (content): Merge conflict in hello.xml</w:t>
        <w:br/>
        <w:t>Automatic merge failed; fix conflicts and then commit the result.</w:t>
      </w:r>
    </w:p>
    <w:p>
      <w:pPr>
        <w:pStyle w:val="IntenseQuote"/>
      </w:pPr>
      <w:r>
        <w:t>$ git mergetool</w:t>
      </w:r>
    </w:p>
    <w:p>
      <w:pPr/>
      <w:r>
        <w:t>Merging:</w:t>
        <w:br/>
        <w:t>hello.xml</w:t>
        <w:br/>
        <w:t>Normal merge conflict for 'hello.xml':</w:t>
        <w:br/>
        <w:t xml:space="preserve">  {local}: modified file</w:t>
        <w:br/>
        <w:t xml:space="preserve">  {remote}: modified file</w:t>
      </w:r>
    </w:p>
    <w:p>
      <w:pPr>
        <w:pStyle w:val="IntenseQuote"/>
      </w:pPr>
      <w:r>
        <w:t>$ git add hello.xml</w:t>
      </w:r>
    </w:p>
    <w:p>
      <w:pPr/>
    </w:p>
    <w:p>
      <w:pPr>
        <w:pStyle w:val="IntenseQuote"/>
      </w:pPr>
      <w:r>
        <w:t>$ git commit -m "Resolved conflict in hello.xml and merged GitWork into master"</w:t>
      </w:r>
    </w:p>
    <w:p>
      <w:pPr/>
      <w:r>
        <w:t>[master abc9012] Resolved conflict in hello.xml and merged GitWork into master</w:t>
      </w:r>
    </w:p>
    <w:p>
      <w:pPr>
        <w:pStyle w:val="IntenseQuote"/>
      </w:pPr>
      <w:r>
        <w:t>$ echo "*.orig" &gt;&gt; .gitignore</w:t>
      </w:r>
    </w:p>
    <w:p>
      <w:pPr/>
    </w:p>
    <w:p>
      <w:pPr>
        <w:pStyle w:val="IntenseQuote"/>
      </w:pPr>
      <w:r>
        <w:t>$ git add .gitignore</w:t>
      </w:r>
    </w:p>
    <w:p>
      <w:pPr/>
    </w:p>
    <w:p>
      <w:pPr>
        <w:pStyle w:val="IntenseQuote"/>
      </w:pPr>
      <w:r>
        <w:t>$ git commit -m "Added merge backup files to .gitignore"</w:t>
      </w:r>
    </w:p>
    <w:p>
      <w:pPr/>
      <w:r>
        <w:t>[master abc3456] Added merge backup files to .gitignore</w:t>
      </w:r>
    </w:p>
    <w:p>
      <w:pPr>
        <w:pStyle w:val="IntenseQuote"/>
      </w:pPr>
      <w:r>
        <w:t>$ git branch</w:t>
      </w:r>
    </w:p>
    <w:p>
      <w:pPr/>
      <w:r>
        <w:t>* master</w:t>
        <w:br/>
        <w:t xml:space="preserve">  GitWork</w:t>
      </w:r>
    </w:p>
    <w:p>
      <w:pPr>
        <w:pStyle w:val="IntenseQuote"/>
      </w:pPr>
      <w:r>
        <w:t>$ git branch -d GitWork</w:t>
      </w:r>
    </w:p>
    <w:p>
      <w:pPr/>
      <w:r>
        <w:t>Deleted branch GitWork (was abc1234).</w:t>
      </w:r>
    </w:p>
    <w:p>
      <w:pPr>
        <w:pStyle w:val="IntenseQuote"/>
      </w:pPr>
      <w:r>
        <w:t>$ git log --oneline --graph --decorate</w:t>
      </w:r>
    </w:p>
    <w:p>
      <w:pPr/>
      <w:r>
        <w:t>* abc3456 (HEAD -&gt; master) Added merge backup files to .gitignore</w:t>
        <w:br/>
        <w:t>* abc9012 Resolved conflict in hello.xml and merged GitWork into master</w:t>
        <w:br/>
        <w:t>* abc5678 Added hello.xml with different content in master</w:t>
        <w:br/>
        <w:t>* abc1234 Added hello.xml in GitWork branch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
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EC54D" w14:textId="1953C424" w:rsidR="00C43EA3" w:rsidRDefault="00000000">
      <w:pPr>
        <w:pStyle w:val="Heading1"/>
      </w:pPr>
      <w:r>
        <w:t>Hands-On Lab</w:t>
      </w:r>
      <w:r w:rsidR="00C91EFB">
        <w:t>2</w:t>
      </w:r>
      <w:r>
        <w:t xml:space="preserve">: </w:t>
      </w:r>
      <w:proofErr w:type="gramStart"/>
      <w:r>
        <w:t>Using .</w:t>
      </w:r>
      <w:proofErr w:type="spellStart"/>
      <w:r>
        <w:t>gitignore</w:t>
      </w:r>
      <w:proofErr w:type="spellEnd"/>
      <w:proofErr w:type="gramEnd"/>
      <w:r>
        <w:t xml:space="preserve"> in Git</w:t>
      </w:r>
    </w:p>
    <w:p w14:paraId="288296D6" w14:textId="77777777" w:rsidR="00C91EFB" w:rsidRDefault="00000000">
      <w:r>
        <w:br/>
        <w:t xml:space="preserve">  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gitignore</w:t>
      </w:r>
      <w:proofErr w:type="spellEnd"/>
      <w:r>
        <w:t>-lab</w:t>
      </w:r>
      <w:r>
        <w:br/>
        <w:t xml:space="preserve">   cd </w:t>
      </w:r>
      <w:proofErr w:type="spellStart"/>
      <w:r>
        <w:t>gitignore</w:t>
      </w:r>
      <w:proofErr w:type="spellEnd"/>
      <w:r>
        <w:t>-lab</w:t>
      </w:r>
      <w:r>
        <w:br/>
        <w:t xml:space="preserve">   git </w:t>
      </w:r>
      <w:proofErr w:type="spellStart"/>
      <w:r>
        <w:t>init</w:t>
      </w:r>
      <w:proofErr w:type="spellEnd"/>
      <w:r>
        <w:br/>
        <w:t xml:space="preserve">   Output: Initialized empty Git repository in ...</w:t>
      </w:r>
    </w:p>
    <w:p w14:paraId="62525F69" w14:textId="77777777" w:rsidR="00C91EFB" w:rsidRDefault="00000000">
      <w:r>
        <w:br/>
        <w:t xml:space="preserve">   echo "This is a log file" &gt; debug.log</w:t>
      </w:r>
      <w:r>
        <w:br/>
        <w:t xml:space="preserve">   </w:t>
      </w:r>
      <w:proofErr w:type="spellStart"/>
      <w:r>
        <w:t>mkdir</w:t>
      </w:r>
      <w:proofErr w:type="spellEnd"/>
      <w:r>
        <w:t xml:space="preserve"> log</w:t>
      </w:r>
      <w:r>
        <w:br/>
        <w:t xml:space="preserve">   echo "This is a log inside folder" &gt; log/server.log</w:t>
      </w:r>
    </w:p>
    <w:p w14:paraId="1DC94226" w14:textId="172D0E0C" w:rsidR="00C91EFB" w:rsidRDefault="00000000" w:rsidP="00C91EFB">
      <w:r>
        <w:br/>
        <w:t xml:space="preserve">   </w:t>
      </w:r>
      <w:proofErr w:type="gramStart"/>
      <w:r>
        <w:t>touch .</w:t>
      </w:r>
      <w:proofErr w:type="spellStart"/>
      <w:r>
        <w:t>gitignore</w:t>
      </w:r>
      <w:proofErr w:type="spellEnd"/>
      <w:proofErr w:type="gramEnd"/>
      <w:r>
        <w:br/>
        <w:t xml:space="preserve">   notepad+</w:t>
      </w:r>
      <w:proofErr w:type="gramStart"/>
      <w:r>
        <w:t>+ .</w:t>
      </w:r>
      <w:proofErr w:type="spellStart"/>
      <w:r>
        <w:t>gitignore</w:t>
      </w:r>
      <w:proofErr w:type="spellEnd"/>
      <w:proofErr w:type="gramEnd"/>
      <w:r w:rsidR="00C91EFB">
        <w:t xml:space="preserve"> </w:t>
      </w:r>
      <w:r>
        <w:br/>
        <w:t xml:space="preserve"> Add</w:t>
      </w:r>
      <w:r w:rsidR="00C91EFB">
        <w:t>ing</w:t>
      </w:r>
      <w:r>
        <w:t xml:space="preserve"> the following lines to the file:</w:t>
      </w:r>
      <w:r>
        <w:br/>
        <w:t xml:space="preserve">   *.log</w:t>
      </w:r>
      <w:r>
        <w:br/>
        <w:t xml:space="preserve">   log/</w:t>
      </w:r>
    </w:p>
    <w:p w14:paraId="65E457E6" w14:textId="53DEF9D9" w:rsidR="00C43EA3" w:rsidRDefault="00000000">
      <w:r>
        <w:br/>
        <w:t xml:space="preserve">   git 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br/>
        <w:t xml:space="preserve">   git commit -m "</w:t>
      </w:r>
      <w:proofErr w:type="gramStart"/>
      <w:r>
        <w:t>Add .</w:t>
      </w:r>
      <w:proofErr w:type="spellStart"/>
      <w:r>
        <w:t>gitignore</w:t>
      </w:r>
      <w:proofErr w:type="spellEnd"/>
      <w:proofErr w:type="gramEnd"/>
      <w:r>
        <w:t xml:space="preserve"> to ignore .log files and log folder"</w:t>
      </w:r>
      <w:r>
        <w:br/>
        <w:t xml:space="preserve">   git status</w:t>
      </w:r>
      <w:r>
        <w:br/>
        <w:t xml:space="preserve">   Output: nothing to commit, working tree clean</w:t>
      </w:r>
    </w:p>
    <w:p w14:paraId="35004A8C" w14:textId="04E9D317" w:rsidR="00C43EA3" w:rsidRDefault="00000000" w:rsidP="00C91EFB">
      <w:r>
        <w:br/>
        <w:t xml:space="preserve">   git remote add origin https://gitlab.com/yourusername/gitignore-lab.git</w:t>
      </w:r>
      <w:r>
        <w:br/>
        <w:t xml:space="preserve">   git branch -M main</w:t>
      </w:r>
      <w:r>
        <w:br/>
        <w:t xml:space="preserve">   git push -u origin main</w:t>
      </w:r>
      <w:r>
        <w:br/>
      </w:r>
    </w:p>
    <w:sectPr w:rsidR="00C43E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1495296">
    <w:abstractNumId w:val="8"/>
  </w:num>
  <w:num w:numId="2" w16cid:durableId="1978073982">
    <w:abstractNumId w:val="6"/>
  </w:num>
  <w:num w:numId="3" w16cid:durableId="1227489675">
    <w:abstractNumId w:val="5"/>
  </w:num>
  <w:num w:numId="4" w16cid:durableId="859978411">
    <w:abstractNumId w:val="4"/>
  </w:num>
  <w:num w:numId="5" w16cid:durableId="5404064">
    <w:abstractNumId w:val="7"/>
  </w:num>
  <w:num w:numId="6" w16cid:durableId="87389280">
    <w:abstractNumId w:val="3"/>
  </w:num>
  <w:num w:numId="7" w16cid:durableId="1378823442">
    <w:abstractNumId w:val="2"/>
  </w:num>
  <w:num w:numId="8" w16cid:durableId="1588079530">
    <w:abstractNumId w:val="1"/>
  </w:num>
  <w:num w:numId="9" w16cid:durableId="16475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E611A"/>
    <w:rsid w:val="00B47730"/>
    <w:rsid w:val="00C43EA3"/>
    <w:rsid w:val="00C91EF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399E49"/>
  <w14:defaultImageDpi w14:val="300"/>
  <w15:docId w15:val="{98F733DC-7D40-4D7D-9729-DC0CE4B2B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Aishwarya M</cp:lastModifiedBy>
  <cp:revision>2</cp:revision>
  <dcterms:created xsi:type="dcterms:W3CDTF">2013-12-23T23:15:00Z</dcterms:created>
  <dcterms:modified xsi:type="dcterms:W3CDTF">2025-08-02T13:41:00Z</dcterms:modified>
  <cp:category/>
</cp:coreProperties>
</file>